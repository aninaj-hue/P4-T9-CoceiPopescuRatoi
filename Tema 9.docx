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/>
          <w:b/>
          <w:bCs/>
          <w:sz w:val="36"/>
          <w:szCs w:val="36"/>
          <w:lang w:val="ro-RO"/>
        </w:rPr>
        <w:t>Zboruri Project</w:t>
      </w:r>
    </w:p>
    <w:p>
      <w:p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Realizat de:</w:t>
      </w:r>
    </w:p>
    <w:p>
      <w:pPr>
        <w:pStyle w:val="249"/>
        <w:numPr>
          <w:ilvl w:val="0"/>
          <w:numId w:val="11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Cocei Janina</w:t>
      </w:r>
    </w:p>
    <w:p>
      <w:pPr>
        <w:pStyle w:val="249"/>
        <w:numPr>
          <w:ilvl w:val="0"/>
          <w:numId w:val="11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Popescu Madalin</w:t>
      </w:r>
    </w:p>
    <w:p>
      <w:pPr>
        <w:pStyle w:val="249"/>
        <w:numPr>
          <w:ilvl w:val="0"/>
          <w:numId w:val="11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Ratoi Georgiana</w:t>
      </w:r>
    </w:p>
    <w:p>
      <w:pPr>
        <w:jc w:val="both"/>
        <w:rPr>
          <w:rFonts w:ascii="Times New Roman" w:hAnsi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Kanban – Board: </w:t>
      </w:r>
      <w:r>
        <w:rPr>
          <w:rFonts w:ascii="Times New Roman" w:hAnsi="Times New Roman"/>
          <w:i/>
          <w:iCs/>
          <w:sz w:val="24"/>
          <w:szCs w:val="24"/>
          <w:lang w:val="ro-RO"/>
        </w:rPr>
        <w:fldChar w:fldCharType="begin"/>
      </w:r>
      <w:r>
        <w:rPr>
          <w:rFonts w:ascii="Times New Roman" w:hAnsi="Times New Roman"/>
          <w:i/>
          <w:iCs/>
          <w:sz w:val="24"/>
          <w:szCs w:val="24"/>
          <w:lang w:val="ro-RO"/>
        </w:rPr>
        <w:instrText xml:space="preserve">HYPERLINK "https://trello.com/b/urQH1Hvd/zboruri-board"</w:instrText>
      </w:r>
      <w:r>
        <w:rPr>
          <w:rFonts w:ascii="Times New Roman" w:hAnsi="Times New Roman"/>
          <w:i/>
          <w:iCs/>
          <w:sz w:val="24"/>
          <w:szCs w:val="24"/>
          <w:lang w:val="ro-RO"/>
        </w:rPr>
        <w:fldChar w:fldCharType="separate"/>
      </w:r>
      <w:r>
        <w:rPr>
          <w:rStyle w:val="51"/>
          <w:rFonts w:ascii="Times New Roman" w:hAnsi="Times New Roman"/>
          <w:i/>
          <w:iCs/>
          <w:sz w:val="24"/>
          <w:szCs w:val="24"/>
          <w:lang w:val="ro-RO"/>
        </w:rPr>
        <w:t>https://trello.com/b/urQH1Hvd/z</w:t>
      </w:r>
      <w:bookmarkStart w:id="0" w:name="_Hlt160285112"/>
      <w:bookmarkStart w:id="1" w:name="_Hlt160285111"/>
      <w:r>
        <w:rPr>
          <w:rStyle w:val="51"/>
          <w:rFonts w:ascii="Times New Roman" w:hAnsi="Times New Roman"/>
          <w:i/>
          <w:iCs/>
          <w:sz w:val="24"/>
          <w:szCs w:val="24"/>
          <w:lang w:val="ro-RO"/>
        </w:rPr>
        <w:t>b</w:t>
      </w:r>
      <w:bookmarkEnd w:id="0"/>
      <w:bookmarkEnd w:id="1"/>
      <w:r>
        <w:rPr>
          <w:rStyle w:val="51"/>
          <w:rFonts w:ascii="Times New Roman" w:hAnsi="Times New Roman"/>
          <w:i/>
          <w:iCs/>
          <w:sz w:val="24"/>
          <w:szCs w:val="24"/>
          <w:lang w:val="ro-RO"/>
        </w:rPr>
        <w:t>oruri-board</w:t>
      </w:r>
      <w:r>
        <w:rPr>
          <w:rFonts w:ascii="Times New Roman" w:hAnsi="Times New Roman"/>
          <w:i/>
          <w:iCs/>
          <w:sz w:val="24"/>
          <w:szCs w:val="24"/>
          <w:lang w:val="ro-RO"/>
        </w:rPr>
        <w:fldChar w:fldCharType="end"/>
      </w:r>
    </w:p>
    <w:p>
      <w:p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>
      <w:bookmarkStart w:id="2" w:name="_GoBack"/>
      <w:bookmarkEnd w:id="2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A280AC6"/>
    <w:multiLevelType w:val="multilevel"/>
    <w:tmpl w:val="5A280AC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DA6627"/>
    <w:rsid w:val="2FD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2023-10-30T09:03:00Z</dcterms:created>
  <dc:creator>Cocei Janina</dc:creator>
  <cp:lastModifiedBy>Cocei Janina</cp:lastModifiedBy>
  <dcterms:modified xsi:type="dcterms:W3CDTF">2024-03-05T08:51:24Z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0CF222AA596540D3B2EE4680A0B1DAAB_12</vt:lpwstr>
  </property>
</Properties>
</file>